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SHABANI  | 0123345679 | project00@gmail.com</w:t>
      </w:r>
    </w:p>
    <w:p>
      <w:pPr>
        <w:pStyle w:val="Heading1"/>
      </w:pPr>
      <w:r>
        <w:t>About me</w:t>
      </w:r>
    </w:p>
    <w:p>
      <w:r>
        <w:t xml:space="preserve">i do like watching football 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mipinduko limited </w:t>
      </w:r>
      <w:r>
        <w:rPr>
          <w:i/>
        </w:rPr>
        <w:t>2020_2025</w:t>
        <w:br/>
      </w:r>
      <w:r>
        <w:t>i have five years of work in the company</w:t>
      </w:r>
    </w:p>
    <w:p>
      <w:r>
        <w:rPr>
          <w:b/>
        </w:rPr>
        <w:t xml:space="preserve">i have performened international awards of this field </w:t>
      </w:r>
      <w:r>
        <w:rPr>
          <w:i/>
        </w:rPr>
        <w:t>2021_2022</w:t>
        <w:br/>
      </w:r>
      <w:r>
        <w:t>i learnd how wards are distributed to respective winners</w:t>
      </w:r>
    </w:p>
    <w:p>
      <w:pPr>
        <w:pStyle w:val="Heading1"/>
      </w:pPr>
      <w:r>
        <w:t>skills</w:t>
      </w:r>
    </w:p>
    <w:p>
      <w:pPr>
        <w:pStyle w:val="ListBullet"/>
      </w:pPr>
      <w:r>
        <w:t>i can work even extra time of work</w:t>
      </w:r>
    </w:p>
    <w:p>
      <w:pPr>
        <w:pStyle w:val="ListBullet"/>
      </w:pPr>
      <w:r>
        <w:t>i can also compute hard coding</w:t>
      </w:r>
    </w:p>
    <w:p>
      <w:pPr>
        <w:pStyle w:val="ListBullet"/>
      </w:pPr>
      <w:r>
        <w:t>i can use more time and solve all the existing problems of the company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gatusoscode and mipinduko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